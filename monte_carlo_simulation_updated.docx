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EBC2" w14:textId="71C38596" w:rsidR="00541B09" w:rsidRDefault="00000000">
      <w:pPr>
        <w:pStyle w:val="Heading1"/>
      </w:pPr>
      <w:r>
        <w:t xml:space="preserve">Monte Carlo Simulation </w:t>
      </w:r>
    </w:p>
    <w:p w14:paraId="0BA849AC" w14:textId="77777777" w:rsidR="00541B09" w:rsidRDefault="00000000">
      <w:pPr>
        <w:pStyle w:val="Heading2"/>
      </w:pPr>
      <w:r>
        <w:t>Introduction</w:t>
      </w:r>
    </w:p>
    <w:p w14:paraId="521EF6F1" w14:textId="7DD856BF" w:rsidR="00541B09" w:rsidRDefault="00000000">
      <w:r>
        <w:t>This document provides a brief and clear explanation of two Monte Carlo simulation functions</w:t>
      </w:r>
      <w:r w:rsidR="00F41D5D">
        <w:t xml:space="preserve"> and for the created tool </w:t>
      </w:r>
      <w:r>
        <w:t>: one for throughput/</w:t>
      </w:r>
      <w:proofErr w:type="spellStart"/>
      <w:r>
        <w:t>leadtime</w:t>
      </w:r>
      <w:proofErr w:type="spellEnd"/>
      <w:r>
        <w:t xml:space="preserve"> and the other for story points. </w:t>
      </w:r>
    </w:p>
    <w:p w14:paraId="08F462E1" w14:textId="77777777" w:rsidR="00541B09" w:rsidRDefault="00000000">
      <w:pPr>
        <w:pStyle w:val="Heading2"/>
      </w:pPr>
      <w:r>
        <w:t>Throughput/Leadtime Simulation</w:t>
      </w:r>
    </w:p>
    <w:p w14:paraId="228217B9" w14:textId="77777777" w:rsidR="00541B09" w:rsidRDefault="00000000">
      <w:r>
        <w:t xml:space="preserve">Throughput represents the number of items completed in each period, and </w:t>
      </w:r>
      <w:proofErr w:type="spellStart"/>
      <w:r>
        <w:t>leadtime</w:t>
      </w:r>
      <w:proofErr w:type="spellEnd"/>
      <w:r>
        <w:t xml:space="preserve"> represents the time taken to complete an item. Here's how the function works:</w:t>
      </w:r>
    </w:p>
    <w:p w14:paraId="73D4E0B5" w14:textId="77777777" w:rsidR="00541B09" w:rsidRDefault="00000000">
      <w:r>
        <w:t xml:space="preserve">1. Throughput and </w:t>
      </w:r>
      <w:proofErr w:type="spellStart"/>
      <w:r>
        <w:t>leadtime</w:t>
      </w:r>
      <w:proofErr w:type="spellEnd"/>
      <w:r>
        <w:t xml:space="preserve"> data are converted to </w:t>
      </w:r>
      <w:proofErr w:type="spellStart"/>
      <w:r>
        <w:t>numpy</w:t>
      </w:r>
      <w:proofErr w:type="spellEnd"/>
      <w:r>
        <w:t xml:space="preserve"> arrays for efficient handling.</w:t>
      </w:r>
    </w:p>
    <w:p w14:paraId="48BD6B0D" w14:textId="77777777" w:rsidR="00541B09" w:rsidRDefault="00000000">
      <w:r>
        <w:t xml:space="preserve">2. Random samples are taken from the throughput and </w:t>
      </w:r>
      <w:proofErr w:type="spellStart"/>
      <w:r>
        <w:t>leadtime</w:t>
      </w:r>
      <w:proofErr w:type="spellEnd"/>
      <w:r>
        <w:t xml:space="preserve"> data, and then adjusted by a focus factor to simulate the completion of items in the backlog.</w:t>
      </w:r>
    </w:p>
    <w:p w14:paraId="25C0AFC2" w14:textId="77777777" w:rsidR="00541B09" w:rsidRDefault="00000000">
      <w:r>
        <w:t xml:space="preserve">3. The adjusted throughput is added to the number of items completed, and the </w:t>
      </w:r>
      <w:proofErr w:type="spellStart"/>
      <w:r>
        <w:t>leadtime</w:t>
      </w:r>
      <w:proofErr w:type="spellEnd"/>
      <w:r>
        <w:t xml:space="preserve"> is added to the time elapsed for each iteration.</w:t>
      </w:r>
    </w:p>
    <w:p w14:paraId="6C237DBD" w14:textId="77777777" w:rsidR="00541B09" w:rsidRDefault="00000000">
      <w:r>
        <w:t>4. The simulation continues until the backlog is completed, and the results (time elapsed when the backlog is completed) are returned.</w:t>
      </w:r>
    </w:p>
    <w:p w14:paraId="289BBAD1" w14:textId="77777777" w:rsidR="00541B09" w:rsidRDefault="00000000">
      <w:r>
        <w:t xml:space="preserve">Overall, in the </w:t>
      </w:r>
      <w:proofErr w:type="spellStart"/>
      <w:r>
        <w:rPr>
          <w:b/>
          <w:bCs/>
          <w:i/>
          <w:iCs/>
        </w:rPr>
        <w:t>monte_carlo_simulation</w:t>
      </w:r>
      <w:proofErr w:type="spellEnd"/>
      <w:r>
        <w:t xml:space="preserve"> function, the random sampling from these datasets helps in simulating different scenarios for the backlog completion, based on historical performance data. Throughput helps in understanding how many items are being completed </w:t>
      </w:r>
      <w:proofErr w:type="gramStart"/>
      <w:r>
        <w:t>in a given</w:t>
      </w:r>
      <w:proofErr w:type="gramEnd"/>
      <w:r>
        <w:t xml:space="preserve"> period, while </w:t>
      </w:r>
      <w:proofErr w:type="spellStart"/>
      <w:r>
        <w:t>leadtime</w:t>
      </w:r>
      <w:proofErr w:type="spellEnd"/>
      <w:r>
        <w:t xml:space="preserve"> helps in understanding how long it takes to complete those items. Together, they offer a comprehensive view of the process, enabling more accurate forecasts for project completion.</w:t>
      </w:r>
    </w:p>
    <w:p w14:paraId="795AA0D7" w14:textId="77777777" w:rsidR="00541B09" w:rsidRDefault="00541B09"/>
    <w:p w14:paraId="24D94BCC" w14:textId="77777777" w:rsidR="00541B09" w:rsidRDefault="00000000">
      <w:pPr>
        <w:pStyle w:val="Heading2"/>
      </w:pPr>
      <w:r>
        <w:t>Story Point Simulation</w:t>
      </w:r>
    </w:p>
    <w:p w14:paraId="3F3D95F8" w14:textId="77777777" w:rsidR="00541B09" w:rsidRDefault="00000000">
      <w:r>
        <w:t xml:space="preserve">This function is </w:t>
      </w:r>
      <w:proofErr w:type="gramStart"/>
      <w:r>
        <w:t>similar to</w:t>
      </w:r>
      <w:proofErr w:type="gramEnd"/>
      <w:r>
        <w:t xml:space="preserve"> the throughput/</w:t>
      </w:r>
      <w:proofErr w:type="spellStart"/>
      <w:r>
        <w:t>leadtime</w:t>
      </w:r>
      <w:proofErr w:type="spellEnd"/>
      <w:r>
        <w:t>-based simulation but adapted for story points. Here's how it works:</w:t>
      </w:r>
    </w:p>
    <w:p w14:paraId="38AF2229" w14:textId="77777777" w:rsidR="00541B09" w:rsidRDefault="00000000">
      <w:r>
        <w:t xml:space="preserve">1. Random samples are taken from the story point series, dropping </w:t>
      </w:r>
      <w:proofErr w:type="spellStart"/>
      <w:r>
        <w:t>NaN</w:t>
      </w:r>
      <w:proofErr w:type="spellEnd"/>
      <w:r>
        <w:t xml:space="preserve"> values, and adjusted by the focus factor.</w:t>
      </w:r>
    </w:p>
    <w:p w14:paraId="31BE5B48" w14:textId="77777777" w:rsidR="00541B09" w:rsidRDefault="00000000">
      <w:r>
        <w:t>2. The adjusted story points are added to the total story points until the backlog items are reached.</w:t>
      </w:r>
    </w:p>
    <w:p w14:paraId="6EC0B192" w14:textId="77777777" w:rsidR="00541B09" w:rsidRDefault="00000000">
      <w:r>
        <w:t>3. The results (total story points) are returned.</w:t>
      </w:r>
    </w:p>
    <w:p w14:paraId="716914C3" w14:textId="77777777" w:rsidR="00541B09" w:rsidRDefault="00000000">
      <w:pPr>
        <w:pStyle w:val="Heading1"/>
      </w:pPr>
      <w:r>
        <w:lastRenderedPageBreak/>
        <w:t>Forecast Table Calculation</w:t>
      </w:r>
    </w:p>
    <w:p w14:paraId="674E7E3D" w14:textId="77777777" w:rsidR="00541B09" w:rsidRDefault="00000000">
      <w:r>
        <w:t>The `</w:t>
      </w:r>
      <w:proofErr w:type="spellStart"/>
      <w:r>
        <w:t>calculate_forecast_table</w:t>
      </w:r>
      <w:proofErr w:type="spellEnd"/>
      <w:r>
        <w:t xml:space="preserve">` function takes the results of a Monte Carlo simulation and a start date as input and calculates the forecast table. It defines probability intervals and calculates the elapsed time for each interval based on the simulation results. It then calculates the corresponding completion dates, cost of delay, and organizes these values into a </w:t>
      </w:r>
      <w:proofErr w:type="spellStart"/>
      <w:r>
        <w:t>DataFrame</w:t>
      </w:r>
      <w:proofErr w:type="spellEnd"/>
      <w:r>
        <w:t xml:space="preserve">. The probability intervals, elapsed times, completion dates, and cost of delay are all reversed for descending order in the resulting </w:t>
      </w:r>
      <w:proofErr w:type="spellStart"/>
      <w:r>
        <w:t>DataFrame</w:t>
      </w:r>
      <w:proofErr w:type="spellEnd"/>
      <w:r>
        <w:t>. This gives a complete view of the probable outcomes, allowing for better decision-making.</w:t>
      </w:r>
    </w:p>
    <w:sectPr w:rsidR="00541B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4B5B" w14:textId="77777777" w:rsidR="00FC0E42" w:rsidRDefault="00FC0E42">
      <w:pPr>
        <w:spacing w:line="240" w:lineRule="auto"/>
      </w:pPr>
      <w:r>
        <w:separator/>
      </w:r>
    </w:p>
  </w:endnote>
  <w:endnote w:type="continuationSeparator" w:id="0">
    <w:p w14:paraId="5B58248B" w14:textId="77777777" w:rsidR="00FC0E42" w:rsidRDefault="00FC0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default"/>
    <w:sig w:usb0="E00002FF" w:usb1="6AC7FDFB" w:usb2="08000012" w:usb3="00000000" w:csb0="4002009F" w:csb1="DFD7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5F66" w14:textId="77777777" w:rsidR="00FC0E42" w:rsidRDefault="00FC0E42">
      <w:pPr>
        <w:spacing w:after="0"/>
      </w:pPr>
      <w:r>
        <w:separator/>
      </w:r>
    </w:p>
  </w:footnote>
  <w:footnote w:type="continuationSeparator" w:id="0">
    <w:p w14:paraId="1875F4A9" w14:textId="77777777" w:rsidR="00FC0E42" w:rsidRDefault="00FC0E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755274428">
    <w:abstractNumId w:val="5"/>
  </w:num>
  <w:num w:numId="2" w16cid:durableId="1970819661">
    <w:abstractNumId w:val="3"/>
  </w:num>
  <w:num w:numId="3" w16cid:durableId="15280359">
    <w:abstractNumId w:val="2"/>
  </w:num>
  <w:num w:numId="4" w16cid:durableId="40711657">
    <w:abstractNumId w:val="4"/>
  </w:num>
  <w:num w:numId="5" w16cid:durableId="1954097644">
    <w:abstractNumId w:val="1"/>
  </w:num>
  <w:num w:numId="6" w16cid:durableId="174456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B09"/>
    <w:rsid w:val="00AA1D8D"/>
    <w:rsid w:val="00B47730"/>
    <w:rsid w:val="00CB0664"/>
    <w:rsid w:val="00F41D5D"/>
    <w:rsid w:val="00F73DD9"/>
    <w:rsid w:val="00FC0E42"/>
    <w:rsid w:val="00FC693F"/>
    <w:rsid w:val="771D7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5EFFA"/>
  <w14:defaultImageDpi w14:val="300"/>
  <w15:docId w15:val="{23B6EA90-E477-EE4F-A9EB-0BBEAC0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Eyunni, Goutham D</cp:lastModifiedBy>
  <cp:revision>2</cp:revision>
  <dcterms:created xsi:type="dcterms:W3CDTF">2013-12-23T23:15:00Z</dcterms:created>
  <dcterms:modified xsi:type="dcterms:W3CDTF">2023-08-17T16:30:00Z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9C09CABDBE194FA9BCF16D5BB677CA3C</vt:lpwstr>
  </property>
</Properties>
</file>